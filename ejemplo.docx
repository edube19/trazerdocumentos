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Documento creado con Python</w:t>
      </w:r>
    </w:p>
    <w:p>
      <w:r>
        <w:t>El contenido de los párrafos se añadir en varias líneas. Pudiéndose configurar que el texto tenga formato tipo negrita o itálica.</w:t>
      </w:r>
    </w:p>
    <w:p>
      <w:pPr>
        <w:pStyle w:val="Heading1"/>
      </w:pPr>
      <w:r>
        <w:t>Subtitulo</w:t>
      </w:r>
    </w:p>
    <w:p>
      <w:r>
        <w:t>Ahora se puede SE cAMBIO CREAR POR ESTA FRASE una enumeración</w:t>
      </w:r>
    </w:p>
    <w:p>
      <w:pPr>
        <w:pStyle w:val="ListNumber"/>
      </w:pPr>
      <w:r>
        <w:t>Uno</w:t>
      </w:r>
    </w:p>
    <w:p>
      <w:pPr>
        <w:pStyle w:val="ListNumber"/>
      </w:pPr>
      <w:r>
        <w:t>Dos</w:t>
      </w:r>
    </w:p>
    <w:p>
      <w:pPr>
        <w:pStyle w:val="ListNumber"/>
      </w:pPr>
      <w:r>
        <w:t>Tres</w:t>
      </w:r>
    </w:p>
    <w:p>
      <w:r>
        <w:t>O viñetas</w:t>
      </w:r>
    </w:p>
    <w:p>
      <w:pPr>
        <w:pStyle w:val="ListBullet"/>
      </w:pPr>
      <w:r>
        <w:t>Manzana</w:t>
      </w:r>
    </w:p>
    <w:p>
      <w:pPr>
        <w:pStyle w:val="ListBullet"/>
      </w:pPr>
      <w:r>
        <w:t>Pera</w:t>
      </w:r>
    </w:p>
    <w:p>
      <w:pPr>
        <w:pStyle w:val="ListBullet"/>
      </w:pPr>
      <w:r>
        <w:t>Naranja</w:t>
      </w:r>
    </w:p>
    <w:p>
      <w:pPr>
        <w:pStyle w:val="Heading1"/>
      </w:pPr>
      <w:r>
        <w:t>Imágenes</w:t>
      </w:r>
    </w:p>
    <w:p>
      <w:r/>
    </w:p>
    <w:p>
      <w:pPr>
        <w:pStyle w:val="Heading1"/>
      </w:pPr>
      <w:r>
        <w:t>Tablas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dsfsdafdsfsadgfsdfadfdfgfgdfgfd</w:t>
            </w:r>
          </w:p>
        </w:tc>
        <w:tc>
          <w:tcPr>
            <w:tcW w:type="dxa" w:w="4320"/>
          </w:tcPr>
          <w:p>
            <w:r>
              <w:t>Cantidad</w:t>
            </w:r>
          </w:p>
        </w:tc>
      </w:tr>
      <w:tr>
        <w:tc>
          <w:tcPr>
            <w:tcW w:type="dxa" w:w="4320"/>
          </w:tcPr>
          <w:p>
            <w:r>
              <w:t>Manzana</w:t>
            </w:r>
          </w:p>
        </w:tc>
        <w:tc>
          <w:tcPr>
            <w:tcW w:type="dxa" w:w="4320"/>
          </w:tcPr>
          <w:p>
            <w:r>
              <w:t>dsfsdafdsfsadgfsdfadfdfgfgdfgfd</w:t>
            </w:r>
          </w:p>
        </w:tc>
      </w:tr>
      <w:tr>
        <w:tc>
          <w:tcPr>
            <w:tcW w:type="dxa" w:w="4320"/>
          </w:tcPr>
          <w:p>
            <w:r>
              <w:t>Pera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Naranja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